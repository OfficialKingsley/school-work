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Prove that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tan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u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sec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u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Solution 1: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tan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y+∆y=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tan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(u+∆u)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(u+∆u)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(u+∆u)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tan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(u+∆u)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−y</m:t>
          </m:r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tan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(u+∆u)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tan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(u+∆u)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(u+∆u)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(A+B)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A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B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A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B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A+B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A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B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A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B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Finding the LCM and adding,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Divide through by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cos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u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cos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∆u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sin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∆y=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1−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Divide both sides by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∆u</m:t>
        </m:r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∆u</m:t>
              </m:r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sec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=1+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∆u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∆u</m:t>
              </m:r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∆u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Differentiate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ln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(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e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</m:t>
            </m:r>
            <m:func>
              <m:func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cos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func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)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Solution: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e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3x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Let, u=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e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=3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e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×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×3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e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e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3x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−2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e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3x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If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x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e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, find 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State L’hopital’s rule and its application to engineering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x→0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tan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func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func>
                  <m:func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func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sz w:val="32"/>
                <w:szCs w:val="32"/>
              </w:rPr>
            </m:ctrlPr>
          </m:e>
        </m:func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Solution: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tan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sin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Applying l’hopital’s rule,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1−1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1−1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0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Apllying lhopital’s rule again,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eastAsiaTheme="minorEastAsia"/>
                                  <w:sz w:val="32"/>
                                  <w:szCs w:val="32"/>
                                </w:rPr>
                                <m:t>sec</m:t>
                              </m: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fName>
                            <m:e>
                              <m:r>
                                <m:rPr/>
                                <w:rPr>
                                  <w:rFonts w:hint="default" w:ascii="DejaVu Math TeX Gyre" w:hAnsi="DejaVu Math TeX Gyre" w:eastAsiaTheme="minorEastAsia"/>
                                  <w:sz w:val="32"/>
                                  <w:szCs w:val="32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2(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)(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2(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)(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−2(</m:t>
                  </m:r>
                  <m:f>
                    <m:f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sin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func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cos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func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)(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)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−2(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)(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sec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)</m:t>
              </m:r>
              <m:ctrl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lim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x→0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lim>
              </m:limLow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func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func>
                <m:func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=−2</m:t>
          </m:r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Sketch the graph of this function,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1+x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1−x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and clearly state all the assumptions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There’ll be a verical asymptote at x=1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There’ll be a horizontal asymptote at y=-1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Differentiate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3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cos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=2y</m:t>
        </m:r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Solution: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cos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+3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+2x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sin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=2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derivative of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y=3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cos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−1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(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+0.5)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Solution: 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u=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+0.5</m:t>
          </m:r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y=3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u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cos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</m:t>
                  </m:r>
                  <m:ctrlPr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=3×−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=2x</m:t>
          </m:r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×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du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×2x</m:t>
          </m:r>
        </m:oMath>
      </m:oMathPara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−6x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eastAsiaTheme="minorEastAsia"/>
                                  <w:sz w:val="32"/>
                                  <w:szCs w:val="32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 w:eastAsiaTheme="minorEastAsia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hint="default" w:ascii="DejaVu Math TeX Gyre" w:hAnsi="DejaVu Math TeX Gyre"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+0.5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If</w:t>
      </w: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−xy+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, Find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and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d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at x=3, y=2</m:t>
        </m:r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If </w:t>
      </w: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−2x−6y+5 find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and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d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at x=3, y=2</m:t>
        </m:r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The concentration x of a certain medication in the blood stream of a patient, t hours after taking a dose is given by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x=8t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e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−4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What is the concentration in the blood stream when the patient initially takes the dose</w:t>
      </w:r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Solve for the time t at which the patient has the greatest concentration of medication in his blood stream</w:t>
      </w:r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Determine the maximum concentration of the medication. Round your answer to three decimal places</w:t>
      </w:r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According to the model, does the concentration ever reach 0 again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The pressure P of the atmosphere at height h above the ground level is given by </w:t>
      </w:r>
      <m:oMath>
        <m:r>
          <m:rPr>
            <m:sty m:val="p"/>
          </m:rPr>
          <w:rPr>
            <w:rFonts w:hint="default" w:ascii="DejaVu Math TeX Gyre" w:hAnsi="DejaVu Math TeX Gyre" w:eastAsiaTheme="minorEastAsia"/>
            <w:sz w:val="32"/>
            <w:szCs w:val="32"/>
          </w:rPr>
          <m:t>P=</m:t>
        </m:r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P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e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num>
                  <m:den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. Where </w:t>
      </w:r>
      <m:oMath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P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</m:t>
        </m:r>
      </m:oMath>
      <w:r>
        <w:rPr>
          <w:rFonts w:hint="default" w:asciiTheme="minorAscii" w:hAnsiTheme="minorAscii" w:eastAsiaTheme="minorEastAsia"/>
          <w:sz w:val="32"/>
          <w:szCs w:val="32"/>
        </w:rPr>
        <w:t>is the pressure at ground level and c is a constant.</w:t>
      </w:r>
    </w:p>
    <w:p>
      <w:pPr>
        <w:pStyle w:val="249"/>
        <w:numPr>
          <w:ilvl w:val="0"/>
          <w:numId w:val="13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Determine the rate of change of pressure with height when </w:t>
      </w:r>
      <m:oMath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P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=1.013×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5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Pascals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and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c=6.05×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4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at 1450 metres</m:t>
        </m:r>
      </m:oMath>
    </w:p>
    <w:p>
      <w:pPr>
        <w:pStyle w:val="249"/>
        <w:numPr>
          <w:ilvl w:val="0"/>
          <w:numId w:val="13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With a well labelled diagram, show the differences among three common types of asymptotes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Show if the function below is continuous or not, given that the function f is defined by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hint="default" w:ascii="DejaVu Math TeX Gyre" w:hAnsi="DejaVu Math TeX Gyre" w:eastAsiaTheme="minorEastAsia"/>
                  <w:i/>
                  <w:sz w:val="52"/>
                  <w:szCs w:val="52"/>
                </w:rPr>
              </m:ctrlPr>
            </m:sSubSupPr>
            <m:e>
              <m:r>
                <m:rPr/>
                <w:rPr>
                  <w:rFonts w:hint="default" w:ascii="DejaVu Math TeX Gyre" w:hAnsi="DejaVu Math TeX Gyre" w:eastAsiaTheme="minorEastAsia"/>
                  <w:sz w:val="52"/>
                  <w:szCs w:val="52"/>
                </w:rPr>
                <m:t>{</m:t>
              </m:r>
              <m:ctrlPr>
                <w:rPr>
                  <w:rFonts w:hint="default" w:ascii="DejaVu Math TeX Gyre" w:hAnsi="DejaVu Math TeX Gyre" w:eastAsiaTheme="minorEastAsia"/>
                  <w:i/>
                  <w:sz w:val="52"/>
                  <w:szCs w:val="52"/>
                </w:rPr>
              </m:ctrlPr>
            </m:e>
            <m: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DejaVu Math TeX Gyre" w:hAnsi="DejaVu Math TeX Gyre" w:eastAsiaTheme="minorEastAsia"/>
                      <w:i/>
                      <w:sz w:val="52"/>
                      <w:szCs w:val="52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52"/>
                        <w:szCs w:val="5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52"/>
                        <w:szCs w:val="52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52"/>
                        <w:szCs w:val="52"/>
                      </w:rPr>
                      <m:t>wℎen x=1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52"/>
                        <w:szCs w:val="52"/>
                      </w:rPr>
                    </m:ctrlPr>
                  </m:e>
                </m:mr>
              </m:m>
              <m:ctrlPr>
                <w:rPr>
                  <w:rFonts w:hint="default" w:ascii="DejaVu Math TeX Gyre" w:hAnsi="DejaVu Math TeX Gyre" w:eastAsiaTheme="minorEastAsia"/>
                  <w:i/>
                  <w:sz w:val="52"/>
                  <w:szCs w:val="52"/>
                </w:rPr>
              </m:ctrlPr>
            </m:sub>
            <m: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DejaVu Math TeX Gyre" w:hAnsi="DejaVu Math TeX Gyre" w:eastAsiaTheme="minorEastAsia"/>
                      <w:i/>
                      <w:sz w:val="52"/>
                      <w:szCs w:val="5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52"/>
                            <w:szCs w:val="5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eastAsiaTheme="minorEastAsia"/>
                                <w:i/>
                                <w:sz w:val="52"/>
                                <w:szCs w:val="5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eastAsiaTheme="minorEastAsia"/>
                                <w:sz w:val="52"/>
                                <w:szCs w:val="5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eastAsiaTheme="minorEastAsia"/>
                                <w:i/>
                                <w:sz w:val="52"/>
                                <w:szCs w:val="5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eastAsiaTheme="minorEastAsia"/>
                                <w:sz w:val="52"/>
                                <w:szCs w:val="5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eastAsiaTheme="minorEastAsia"/>
                                <w:i/>
                                <w:sz w:val="52"/>
                                <w:szCs w:val="52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52"/>
                            <w:szCs w:val="52"/>
                          </w:rPr>
                          <m:t>−1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52"/>
                            <w:szCs w:val="5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52"/>
                            <w:szCs w:val="52"/>
                          </w:rPr>
                          <m:t>x−1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52"/>
                            <w:szCs w:val="5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eastAsiaTheme="minorEastAsia"/>
                        <w:i/>
                        <w:sz w:val="52"/>
                        <w:szCs w:val="52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52"/>
                        <w:szCs w:val="52"/>
                      </w:rPr>
                      <m:t>wℎen x≠1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52"/>
                        <w:szCs w:val="52"/>
                      </w:rPr>
                    </m:ctrlPr>
                  </m:e>
                </m:mr>
              </m:m>
              <m:ctrlPr>
                <w:rPr>
                  <w:rFonts w:hint="default" w:ascii="DejaVu Math TeX Gyre" w:hAnsi="DejaVu Math TeX Gyre" w:eastAsiaTheme="minorEastAsia"/>
                  <w:i/>
                  <w:sz w:val="52"/>
                  <w:szCs w:val="52"/>
                </w:rPr>
              </m:ctrlPr>
            </m:sup>
          </m:sSubSup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Differentiate the following inverse and logarithmic functions</w:t>
      </w:r>
    </w:p>
    <w:p>
      <w:pPr>
        <w:pStyle w:val="249"/>
        <w:numPr>
          <w:ilvl w:val="0"/>
          <w:numId w:val="14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cos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−1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1−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4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radPr>
              <m:deg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+1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rad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x+5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x+1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Solution:</w:t>
      </w:r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x+5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rad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x+5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x+1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x+5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x+5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x+5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−2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x+5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x+1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x+5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</m:t>
          </m:r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x+5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x+5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+1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</m:rad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x+5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DejaVu Math TeX Gyre" w:hAnsi="DejaVu Math TeX Gyre" w:eastAsiaTheme="minorEastAsia"/>
                              <w:sz w:val="32"/>
                              <w:szCs w:val="32"/>
                            </w:rPr>
                            <m:t>x+1</m:t>
                          </m:r>
                          <m:ctrlPr>
                            <w:rPr>
                              <w:rFonts w:hint="default" w:ascii="DejaVu Math TeX Gyre" w:hAnsi="DejaVu Math TeX Gyre" w:eastAsiaTheme="minorEastAsia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</m:oMath>
      </m:oMathPara>
    </w:p>
    <w:p>
      <w:pPr>
        <w:pStyle w:val="249"/>
        <w:numPr>
          <w:ilvl w:val="0"/>
          <w:numId w:val="14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Show that if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y=3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+2x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, then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d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+4y=12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+8x+6</m:t>
        </m:r>
      </m:oMath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Solution: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=6x+2</m:t>
        </m:r>
      </m:oMath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d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=6</m:t>
          </m:r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y=3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+2x</m:t>
          </m:r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4y=12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+8x</m:t>
          </m:r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d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y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+4y=6+12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+8x</m:t>
          </m:r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=12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+8x+6</m:t>
          </m:r>
        </m:oMath>
      </m:oMathPara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Calculate the following limits if they exist, if they do not exist then indicate whether they are +infinity, -infinity or undefined</w:t>
      </w:r>
    </w:p>
    <w:p>
      <w:pPr>
        <w:pStyle w:val="249"/>
        <w:numPr>
          <w:ilvl w:val="0"/>
          <w:numId w:val="15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n→2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2−x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5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n→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−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2−x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5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n→∞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2−x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5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n→∞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+2x+3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2x+x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5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n→∞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x−2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−4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Show which of the following should one use the one sided limit</w:t>
      </w:r>
    </w:p>
    <w:p>
      <w:pPr>
        <w:pStyle w:val="249"/>
        <w:numPr>
          <w:ilvl w:val="0"/>
          <w:numId w:val="16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x→0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ad>
              <m:radPr>
                <m:degHide m:val="1"/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radPr>
              <m:deg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ra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6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x−1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6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x−1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6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x→0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func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6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x→∞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Identify and give the type of the  points of discontinuity of each of the following:</w:t>
      </w:r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x−2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−4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func>
              <m:func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sin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func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4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bSup>
          <m:sSub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{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a−x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x&lt;0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  <m:sup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x+a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x&gt;0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bSup>
      </m:oMath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f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'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of (iv)</m:t>
        </m:r>
      </m:oMath>
    </w:p>
    <w:p>
      <w:pPr>
        <w:pStyle w:val="249"/>
        <w:numPr>
          <w:ilvl w:val="0"/>
          <w:numId w:val="17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wℎere 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d>
          <m:dPr>
            <m:begChr m:val="|"/>
            <m:endChr m:val="|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Given that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bSup>
          <m:sSub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{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x&lt;1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  <m:sup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ax+b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x≥1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bSup>
      </m:oMath>
      <w:r>
        <w:rPr>
          <w:rFonts w:hint="default" w:asciiTheme="minorAscii" w:hAnsiTheme="minorAscii" w:eastAsiaTheme="minorEastAsia"/>
          <w:sz w:val="32"/>
          <w:szCs w:val="32"/>
        </w:rPr>
        <w:t>, find</w:t>
      </w:r>
    </w:p>
    <w:p>
      <w:pPr>
        <w:pStyle w:val="249"/>
        <w:numPr>
          <w:ilvl w:val="0"/>
          <w:numId w:val="18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All values of a and b such that f(x) is continuous</w:t>
      </w:r>
    </w:p>
    <w:p>
      <w:pPr>
        <w:pStyle w:val="249"/>
        <w:numPr>
          <w:ilvl w:val="0"/>
          <w:numId w:val="18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All values of a and b such that f’(x) is continuous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Identify each of the following functions as even, odd or neither. Kindly give reason(s) to support your conclusion</w:t>
      </w:r>
    </w:p>
    <w:p>
      <w:pPr>
        <w:pStyle w:val="249"/>
        <w:numPr>
          <w:ilvl w:val="0"/>
          <w:numId w:val="19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+3x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4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9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sin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9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tan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func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1+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9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1+x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4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Compute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−1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(x)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func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π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  <w:r>
        <w:rPr>
          <w:rFonts w:hint="default" w:asciiTheme="minorAscii" w:hAnsiTheme="minorAscii" w:eastAsiaTheme="minorEastAsia"/>
          <w:sz w:val="32"/>
          <w:szCs w:val="32"/>
        </w:rPr>
        <w:t>, where tan-1(x) denotes the inverse tangent function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derivatives </w:t>
      </w: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f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5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(x)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given that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A poster is to be designed with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50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of printed type, 4 inch margins on both top and bottom and 2 inch margins on each side. Find the dimensions of the poster which minimizes the amount of paper used. Indicate why the answer you found is minimum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A tennis ball bounces so that its initial speed straight upwards is b feet per second. Its height S in feet at time t seconds is given by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S=bt−16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</w:p>
    <w:p>
      <w:pPr>
        <w:pStyle w:val="249"/>
        <w:numPr>
          <w:ilvl w:val="0"/>
          <w:numId w:val="20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velocity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v=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dS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at time t</m:t>
        </m:r>
      </m:oMath>
    </w:p>
    <w:p>
      <w:pPr>
        <w:pStyle w:val="249"/>
        <w:numPr>
          <w:ilvl w:val="0"/>
          <w:numId w:val="20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Find the time at which the height of the ball is at its maximum height and the maximum height attained</w:t>
      </w:r>
    </w:p>
    <w:p>
      <w:pPr>
        <w:pStyle w:val="249"/>
        <w:numPr>
          <w:ilvl w:val="0"/>
          <w:numId w:val="20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Make a graph of v and directly below it a graph of S as a function of time. Hence, mark the maximum of S and the beginning and end of the bounce</w:t>
      </w:r>
    </w:p>
    <w:p>
      <w:pPr>
        <w:pStyle w:val="249"/>
        <w:numPr>
          <w:ilvl w:val="0"/>
          <w:numId w:val="20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Suppose that when the ball bounces a second time it rises to half the height of the first bounce. Make a graph of S and of v of both bounces, labelling the important points(hint: you will have to decide how long the second bounce lasts and the initial velocity at the start of the bounce)</w:t>
      </w:r>
    </w:p>
    <w:p>
      <w:pPr>
        <w:pStyle w:val="249"/>
        <w:numPr>
          <w:ilvl w:val="0"/>
          <w:numId w:val="20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If the ball continues to bounce, how long does it take before it stops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Sketch the graph of the following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(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+1)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  <w:r>
        <w:rPr>
          <w:rFonts w:hint="default" w:asciiTheme="minorAscii" w:hAnsiTheme="minorAscii" w:eastAsiaTheme="minorEastAsia"/>
          <w:sz w:val="32"/>
          <w:szCs w:val="32"/>
        </w:rPr>
        <w:t>. Identify in writing all local maximums and minimums, regions where the function is increasing/decreasing, points of inflection, symmetries and vertical or horizontal asymptotes(if any of those behaviours occur)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Evaluate the derivatives, all letters represent constants except for the dependent and independent variables</w:t>
      </w:r>
    </w:p>
    <w:p>
      <w:pPr>
        <w:pStyle w:val="249"/>
        <w:numPr>
          <w:ilvl w:val="0"/>
          <w:numId w:val="21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D=</m:t>
        </m:r>
        <m:rad>
          <m:radPr>
            <m:degHide m:val="1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g>
          <m: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x−a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y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o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b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rad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,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dD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21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m=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o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radPr>
              <m:deg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1−</m:t>
                </m:r>
                <m:f>
                  <m:f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v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ra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,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dm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dv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21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mg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r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f>
                  <m:f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,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dF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dr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21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Q=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at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1−b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eastAsiaTheme="minorEastAsia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eastAsiaTheme="minorEastAsia"/>
                            <w:i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,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dQ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Find:</w:t>
      </w:r>
    </w:p>
    <w:p>
      <w:pPr>
        <w:pStyle w:val="249"/>
        <w:numPr>
          <w:ilvl w:val="0"/>
          <w:numId w:val="2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of 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x+y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5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7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e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3y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2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d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of 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a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b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=1</m:t>
        </m:r>
      </m:oMath>
      <w:r>
        <w:rPr>
          <w:rFonts w:hint="default" w:asciiTheme="minorAscii" w:hAnsiTheme="minorAscii" w:eastAsiaTheme="minorEastAsia"/>
          <w:sz w:val="32"/>
          <w:szCs w:val="32"/>
        </w:rPr>
        <w:t>, and simplify as much as possible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A coffee in a cup at a temperature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y(</m:t>
        </m:r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)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at time </w:t>
      </w:r>
      <m:oMath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in a room at temperature a cools according to Newton’s law of cooling; assume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a= 20°C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,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o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−a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e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−c</m:t>
            </m:r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t−</m:t>
                </m:r>
                <m:sSub>
                  <m:sSub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o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+a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c=;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t≥</m:t>
        </m:r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o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. You are going to add milk so that the cup has 10% milk and 90% coffee. If the coffee has temperature T1 and the milk T2, the temperature of the milk will be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9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T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</m:sSub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. The coffee temperature is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100℃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at time t = 0 and you will drink the mixture at t=10s. The milk is refrigerated at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50℃.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What is the best moment to add the milk so that the coffee will be the hottest when you drink it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Find:</w:t>
      </w:r>
    </w:p>
    <w:p>
      <w:pPr>
        <w:pStyle w:val="249"/>
        <w:numPr>
          <w:ilvl w:val="0"/>
          <w:numId w:val="23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r→∞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r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5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5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r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</w:p>
    <w:p>
      <w:pPr>
        <w:pStyle w:val="249"/>
        <w:numPr>
          <w:ilvl w:val="0"/>
          <w:numId w:val="23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32"/>
                    <w:szCs w:val="32"/>
                  </w:rPr>
                  <m:t>lim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x→1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lim>
            </m:limLow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func>
              <m:func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cot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func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</w:t>
      </w:r>
    </w:p>
    <w:p>
      <w:pPr>
        <w:pStyle w:val="249"/>
        <w:numPr>
          <w:ilvl w:val="0"/>
          <w:numId w:val="23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Evaluate the values for which all values of a and b for which f(x) is differentiable</w:t>
      </w:r>
    </w:p>
    <w:p>
      <w:pPr>
        <w:pStyle w:val="249"/>
        <w:numPr>
          <w:ilvl w:val="0"/>
          <w:numId w:val="24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bSup>
          <m:sSub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{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5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+3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+8x+4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x&gt;0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  <m:sup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a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+bx+4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x≤0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bSup>
      </m:oMath>
    </w:p>
    <w:p>
      <w:pPr>
        <w:pStyle w:val="249"/>
        <w:numPr>
          <w:ilvl w:val="0"/>
          <w:numId w:val="24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bSup>
          <m:sSub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b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{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5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+3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+8x+4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x&gt;1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b>
          <m:sup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a</m:t>
                  </m:r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+bx+4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x≤1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mr>
            </m:m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bSup>
      </m:oMath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</w:p>
    <w:p>
      <w:pPr>
        <w:pStyle w:val="249"/>
        <w:numPr>
          <w:ilvl w:val="0"/>
          <w:numId w:val="25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Show that every polynomial is the sum of an even and odd function</w:t>
      </w:r>
    </w:p>
    <w:p>
      <w:pPr>
        <w:pStyle w:val="249"/>
        <w:numPr>
          <w:ilvl w:val="0"/>
          <w:numId w:val="25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Assuming part (a) to be an arbitrary function f(x) given by</w:t>
      </w:r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−f(−x)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+f(−x)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pStyle w:val="249"/>
        <w:ind w:left="1080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Verify this equation and show that the two functions on the right are respectively even and odd</w:t>
      </w:r>
    </w:p>
    <w:p>
      <w:pPr>
        <w:pStyle w:val="249"/>
        <w:numPr>
          <w:ilvl w:val="0"/>
          <w:numId w:val="25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How would you write </w:t>
      </w:r>
      <m:oMath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x+a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as the sum of an even and an odd function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</w:p>
    <w:p>
      <w:pPr>
        <w:pStyle w:val="249"/>
        <w:numPr>
          <w:ilvl w:val="0"/>
          <w:numId w:val="26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conditions on a, b and c for which the cubic function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y=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3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+a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+bx+c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has a local maximum and minimum. Using the following methods:</w:t>
      </w:r>
    </w:p>
    <w:p>
      <w:pPr>
        <w:pStyle w:val="249"/>
        <w:numPr>
          <w:ilvl w:val="0"/>
          <w:numId w:val="27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condition under which </w:t>
      </w: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'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has two distinct roots. Which of these roots is at local maximum and which is at local minimum? Draw a picture.</w:t>
      </w:r>
    </w:p>
    <w:p>
      <w:pPr>
        <w:pStyle w:val="249"/>
        <w:numPr>
          <w:ilvl w:val="0"/>
          <w:numId w:val="27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condition under which </w:t>
      </w:r>
      <m:oMath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y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'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&lt;0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at the point of inflexion points. Why does this property imply that there is a local maximum and local minimum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A utility company has a small power plant that can produce x kilowatt hours of electricity daily at a cost of </w:t>
      </w:r>
      <m:oMath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10−</m:t>
            </m:r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eastAsiaTheme="minorEastAsia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hint="default" w:ascii="DejaVu Math TeX Gyre" w:hAnsi="DejaVu Math TeX Gyre" w:eastAsiaTheme="minorEastAsia"/>
                        <w:i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cents each for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0≤x≤8×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5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hint="default" w:asciiTheme="minorAscii" w:hAnsiTheme="minorAscii" w:eastAsiaTheme="minorEastAsia"/>
          <w:sz w:val="32"/>
          <w:szCs w:val="32"/>
        </w:rPr>
        <w:t>. Consumers will use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10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5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(10−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p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)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kilowatt hours of electricity at a price p Cents per kilowatt hour. What price should the utility charge to maximize its profits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The two sides forming the right-angle of a right-angled triangle are denoted by a and b. The hypotenuse h. If both a and b increase by 0.5%, what is the percentage increase in </w:t>
      </w:r>
    </w:p>
    <w:p>
      <w:pPr>
        <w:pStyle w:val="249"/>
        <w:numPr>
          <w:ilvl w:val="0"/>
          <w:numId w:val="28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The area of the triangle</w:t>
      </w:r>
    </w:p>
    <w:p>
      <w:pPr>
        <w:pStyle w:val="249"/>
        <w:numPr>
          <w:ilvl w:val="0"/>
          <w:numId w:val="28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The length of the hypotenuse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The total surface area S of a cone of base radius r and perpendicular height h is given by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S=π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r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+r</m:t>
        </m:r>
        <m:rad>
          <m:radPr>
            <m:degHide m:val="1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g>
          <m:e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r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+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ℎ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ra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.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If r and h are each increasing at the rate of </w:t>
      </w:r>
      <m:oMath>
        <m:r>
          <m:rPr>
            <m:sty m:val="p"/>
          </m:rPr>
          <w:rPr>
            <w:rFonts w:hint="default" w:ascii="DejaVu Math TeX Gyre" w:hAnsi="DejaVu Math TeX Gyre" w:eastAsiaTheme="minorEastAsia"/>
            <w:sz w:val="32"/>
            <w:szCs w:val="32"/>
          </w:rPr>
          <m:t>0.25</m:t>
        </m:r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cm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s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hint="default" w:asciiTheme="minorAscii" w:hAnsiTheme="minorAscii" w:eastAsiaTheme="minorEastAsia"/>
          <w:sz w:val="32"/>
          <w:szCs w:val="32"/>
        </w:rPr>
        <w:t>, find the rate at which S is increasing at the instant when r=3cm and h=4cm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Determine all the numbers c which satisfy the conclusion of the mean value theorem for the following function.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3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+2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−x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on [-1, 2]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The position of an object at any time tis given by</w:t>
      </w:r>
    </w:p>
    <w:p>
      <w:pPr>
        <w:pStyle w:val="249"/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S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=3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−40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+126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−9y</m:t>
          </m:r>
        </m:oMath>
      </m:oMathPara>
    </w:p>
    <w:p>
      <w:pPr>
        <w:pStyle w:val="249"/>
        <w:numPr>
          <w:ilvl w:val="0"/>
          <w:numId w:val="29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Does the object ever stop changing position?</w:t>
      </w:r>
    </w:p>
    <w:p>
      <w:pPr>
        <w:pStyle w:val="249"/>
        <w:numPr>
          <w:ilvl w:val="0"/>
          <w:numId w:val="29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When is the object moving to the right and when is it moving to the left</w:t>
      </w:r>
    </w:p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Find the Taylor series for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=7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−6x+1</m:t>
        </m:r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about x=2</w:t>
      </w:r>
    </w:p>
    <w:p>
      <w:pPr>
        <w:pStyle w:val="249"/>
        <w:numPr>
          <w:ilvl w:val="0"/>
          <w:numId w:val="11"/>
        </w:num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Use Taylor’s series expansion to express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x+ℎ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</m:d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  <w:r>
        <w:rPr>
          <w:rFonts w:hint="default" w:asciiTheme="minorAscii" w:hAnsiTheme="minorAscii" w:eastAsiaTheme="minorEastAsia"/>
          <w:sz w:val="32"/>
          <w:szCs w:val="32"/>
        </w:rPr>
        <w:t xml:space="preserve"> as a series of powers of h and find the approximate of </w:t>
      </w:r>
      <m:oMath>
        <m:func>
          <m:func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eastAsiaTheme="minorEastAsia"/>
                <w:sz w:val="32"/>
                <w:szCs w:val="32"/>
              </w:rPr>
              <m:t>sin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Name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44°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func>
      </m:oMath>
      <w:r>
        <w:rPr>
          <w:rFonts w:hint="default" w:asciiTheme="minorAscii" w:hAnsiTheme="minorAscii" w:eastAsiaTheme="minorEastAsia"/>
          <w:sz w:val="32"/>
          <w:szCs w:val="32"/>
        </w:rPr>
        <w:t>. Correct to 5dp.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EC41C78"/>
    <w:multiLevelType w:val="multilevel"/>
    <w:tmpl w:val="0EC41C7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7047A6"/>
    <w:multiLevelType w:val="multilevel"/>
    <w:tmpl w:val="107047A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693283"/>
    <w:multiLevelType w:val="multilevel"/>
    <w:tmpl w:val="1F693283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1050431"/>
    <w:multiLevelType w:val="multilevel"/>
    <w:tmpl w:val="21050431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9E281D"/>
    <w:multiLevelType w:val="multilevel"/>
    <w:tmpl w:val="269E281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DC1C6A"/>
    <w:multiLevelType w:val="multilevel"/>
    <w:tmpl w:val="2DDC1C6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7D33ED"/>
    <w:multiLevelType w:val="multilevel"/>
    <w:tmpl w:val="2E7D33E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293917"/>
    <w:multiLevelType w:val="multilevel"/>
    <w:tmpl w:val="31293917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83356D"/>
    <w:multiLevelType w:val="multilevel"/>
    <w:tmpl w:val="4B83356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2B2B28"/>
    <w:multiLevelType w:val="multilevel"/>
    <w:tmpl w:val="512B2B2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F30C28"/>
    <w:multiLevelType w:val="multilevel"/>
    <w:tmpl w:val="51F30C2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A327B4"/>
    <w:multiLevelType w:val="multilevel"/>
    <w:tmpl w:val="55A327B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B5534C"/>
    <w:multiLevelType w:val="multilevel"/>
    <w:tmpl w:val="58B5534C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3C5E0B"/>
    <w:multiLevelType w:val="multilevel"/>
    <w:tmpl w:val="5B3C5E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C7173"/>
    <w:multiLevelType w:val="multilevel"/>
    <w:tmpl w:val="5C1C7173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DF367A"/>
    <w:multiLevelType w:val="multilevel"/>
    <w:tmpl w:val="66DF367A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D66B5"/>
    <w:multiLevelType w:val="multilevel"/>
    <w:tmpl w:val="7A2D66B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CA3805"/>
    <w:multiLevelType w:val="multilevel"/>
    <w:tmpl w:val="7BCA380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D3079F"/>
    <w:multiLevelType w:val="multilevel"/>
    <w:tmpl w:val="7FD3079F"/>
    <w:lvl w:ilvl="0" w:tentative="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4"/>
  </w:num>
  <w:num w:numId="13">
    <w:abstractNumId w:val="27"/>
  </w:num>
  <w:num w:numId="14">
    <w:abstractNumId w:val="21"/>
  </w:num>
  <w:num w:numId="15">
    <w:abstractNumId w:val="24"/>
  </w:num>
  <w:num w:numId="16">
    <w:abstractNumId w:val="17"/>
  </w:num>
  <w:num w:numId="17">
    <w:abstractNumId w:val="25"/>
  </w:num>
  <w:num w:numId="18">
    <w:abstractNumId w:val="26"/>
  </w:num>
  <w:num w:numId="19">
    <w:abstractNumId w:val="18"/>
  </w:num>
  <w:num w:numId="20">
    <w:abstractNumId w:val="20"/>
  </w:num>
  <w:num w:numId="21">
    <w:abstractNumId w:val="19"/>
  </w:num>
  <w:num w:numId="22">
    <w:abstractNumId w:val="15"/>
  </w:num>
  <w:num w:numId="23">
    <w:abstractNumId w:val="13"/>
  </w:num>
  <w:num w:numId="24">
    <w:abstractNumId w:val="12"/>
  </w:num>
  <w:num w:numId="25">
    <w:abstractNumId w:val="11"/>
  </w:num>
  <w:num w:numId="26">
    <w:abstractNumId w:val="10"/>
  </w:num>
  <w:num w:numId="27">
    <w:abstractNumId w:val="28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C19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5C19B5"/>
    <w:rsid w:val="6FB61D6D"/>
    <w:rsid w:val="7EE771F2"/>
    <w:rsid w:val="7FBD2302"/>
    <w:rsid w:val="87EF3D35"/>
    <w:rsid w:val="97FF4C71"/>
    <w:rsid w:val="BDBFD034"/>
    <w:rsid w:val="BEFB4490"/>
    <w:rsid w:val="CAF554E2"/>
    <w:rsid w:val="DC6B65DE"/>
    <w:rsid w:val="FDF5F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2022-11-06T20:14:00Z</dcterms:created>
  <dc:creator>kcihemelandu</dc:creator>
  <cp:lastModifiedBy>kcihemelandu</cp:lastModifiedBy>
  <dcterms:modified xsi:type="dcterms:W3CDTF">2022-11-06T20:15:43Z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